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del Sistema de Recomendación de Comidas</w:t>
      </w:r>
    </w:p>
    <w:p>
      <w:pPr>
        <w:pStyle w:val="Heading1"/>
      </w:pPr>
      <w:r>
        <w:t>📌 Descripción general</w:t>
      </w:r>
    </w:p>
    <w:p>
      <w:r>
        <w:t>Este sistema es una aplicación de escritorio desarrollada en Java con JavaFX y Maven. Su objetivo es recomendar comidas saludables y personalizadas a los usuarios según sus preferencias, historial de consumo y necesidades calóricas. Utiliza Neo4j como base de datos orientada a grafos para modelar las relaciones entre usuarios, comidas, preferencias y puntuaciones. El proyecto está dividido en clases modelo, lógicas de recomendación, vistas JavaFX y servicios de conexión.</w:t>
      </w:r>
    </w:p>
    <w:p>
      <w:pPr>
        <w:pStyle w:val="Heading1"/>
      </w:pPr>
      <w:r>
        <w:t>💻 Requisitos del sistema</w:t>
      </w:r>
    </w:p>
    <w:p>
      <w:r>
        <w:t>Sistema operativo compatible: macOS (probado), Windows 10/11, Linux</w:t>
      </w:r>
    </w:p>
    <w:p>
      <w:r>
        <w:t>Requisitos de software:</w:t>
      </w:r>
    </w:p>
    <w:p>
      <w:r>
        <w:t>- Java JDK 17 o superior</w:t>
      </w:r>
    </w:p>
    <w:p>
      <w:r>
        <w:t>- Maven 3.6.0+</w:t>
      </w:r>
    </w:p>
    <w:p>
      <w:r>
        <w:t>- IntelliJ IDEA (Community o Ultimate)</w:t>
      </w:r>
    </w:p>
    <w:p>
      <w:r>
        <w:t>- Neo4j Desktop 5.x (con soporte Bolt habilitado)</w:t>
      </w:r>
    </w:p>
    <w:p>
      <w:pPr>
        <w:pStyle w:val="Heading1"/>
      </w:pPr>
      <w:r>
        <w:t>⚙️ Instalación y ejecución</w:t>
      </w:r>
    </w:p>
    <w:p>
      <w:r>
        <w:t>1. Clonar el repositorio: https://github.com/MrMenth0l/ProyectoDietas</w:t>
      </w:r>
    </w:p>
    <w:p>
      <w:r>
        <w:t>2. Abrir Neo4j Desktop, crear una base de datos con URI: bolt://localhost:7687, usuario: neo4j, contraseña: Estructuras123</w:t>
      </w:r>
    </w:p>
    <w:p>
      <w:r>
        <w:t>3. Ejecutar la clase `FoodAdd.java` para poblar la base de datos con comidas desde archivos CSV e imágenes.</w:t>
      </w:r>
    </w:p>
    <w:p>
      <w:r>
        <w:t>4. Desde IntelliJ, correr el proyecto con el comando: mvn clean javafx:run</w:t>
      </w:r>
    </w:p>
    <w:p>
      <w:pPr>
        <w:pStyle w:val="Heading1"/>
      </w:pPr>
      <w:r>
        <w:t>📦 Componentes principales del sistema</w:t>
      </w:r>
    </w:p>
    <w:p>
      <w:r>
        <w:t>• Comida.java: Clase modelo que representa una comida con sus valores nutricionales, tipo, imagen, receta y puntuaciones.</w:t>
      </w:r>
    </w:p>
    <w:p>
      <w:r>
        <w:t>• ComidaService.java: Servicio para consultar comidas desde Neo4j (todas o muestras iniciales).</w:t>
      </w:r>
    </w:p>
    <w:p>
      <w:r>
        <w:t>• Enums.java: Define `RespuestaUsuario` (votos) y `MomentoDelDia` (desayuno, almuerzo, cena).</w:t>
      </w:r>
    </w:p>
    <w:p>
      <w:r>
        <w:t>• FoodAdd.java: Utilidad para cargar comidas desde archivo o consola en la base de datos.</w:t>
      </w:r>
    </w:p>
    <w:p>
      <w:r>
        <w:t>• Neo4JConnect.java: Singleton que gestiona la conexión al driver de Neo4j.</w:t>
      </w:r>
    </w:p>
    <w:p>
      <w:r>
        <w:t>• RecomendadorAlgo.java: Motor de recomendaciones, filtra comidas, ordena por puntuación y proximidad calórica.</w:t>
      </w:r>
    </w:p>
    <w:p>
      <w:r>
        <w:t>• RegistroComida.java: Registra el consumo real de comidas por parte del usuario en Neo4j.</w:t>
      </w:r>
    </w:p>
    <w:p>
      <w:r>
        <w:t>• RegistroPuntuacion.java: Representa votos individuales con fecha y puntuación.</w:t>
      </w:r>
    </w:p>
    <w:p>
      <w:r>
        <w:t>• Usuario.java: Clase modelo para usuarios, sus datos, historial y preferencias.</w:t>
      </w:r>
    </w:p>
    <w:p>
      <w:pPr>
        <w:pStyle w:val="Heading1"/>
      </w:pPr>
      <w:r>
        <w:t>🖼️ Interfaz de usuario (JavaFX)</w:t>
      </w:r>
    </w:p>
    <w:p>
      <w:r>
        <w:t>• LoginView.java: Permite iniciar sesión. Verifica credenciales y redirige a preferencias o recomendaciones.</w:t>
      </w:r>
    </w:p>
    <w:p>
      <w:r>
        <w:t>• RegistroView.java: Formulario para registrar un nuevo usuario, con hash seguro de contraseña (BCrypt).</w:t>
      </w:r>
    </w:p>
    <w:p>
      <w:r>
        <w:t>• PreferenciasInicialesView.java: Vista para que usuarios nuevos voten comidas y definan sus preferencias.</w:t>
      </w:r>
    </w:p>
    <w:p>
      <w:r>
        <w:t>• PanelPrincipalView.java: Muestra recomendaciones con imagen, info nutricional y botones para votar.</w:t>
      </w:r>
    </w:p>
    <w:p>
      <w:r>
        <w:t>• MainApp.java: Clase principal que lanza la aplicación desde `org.example.View` con JavaFX.</w:t>
      </w:r>
    </w:p>
    <w:p>
      <w:pPr>
        <w:pStyle w:val="Heading1"/>
      </w:pPr>
      <w:r>
        <w:t>🎨 Estilos visuales</w:t>
      </w:r>
    </w:p>
    <w:p>
      <w:r>
        <w:t>El archivo `estilos.css` define los estilos visuales usados por las vistas:</w:t>
      </w:r>
    </w:p>
    <w:p>
      <w:r>
        <w:t>- `.form-background`, `.label`, `.text-field`, `.button`: estilo visual uniforme y limpio.</w:t>
      </w:r>
    </w:p>
    <w:p>
      <w:r>
        <w:t>- `.titulo`, `.card-comida`, `.imagen-comida`: aplicados para mejorar la experiencia visual del usuario.</w:t>
      </w:r>
    </w:p>
    <w:p>
      <w:pPr>
        <w:pStyle w:val="Heading1"/>
      </w:pPr>
      <w:r>
        <w:t>📄 Archivo pom.xml</w:t>
      </w:r>
    </w:p>
    <w:p>
      <w:r>
        <w:t>El archivo `pom.xml` contiene las siguientes dependencias:</w:t>
      </w:r>
    </w:p>
    <w:p>
      <w:r>
        <w:t>- `neo4j-java-driver`: para conectar con Neo4j.</w:t>
      </w:r>
    </w:p>
    <w:p>
      <w:r>
        <w:t>- `javafx-controls`: para construir la interfaz.</w:t>
      </w:r>
    </w:p>
    <w:p>
      <w:r>
        <w:t>- `jbcrypt`: para encriptar contraseñas.</w:t>
      </w:r>
    </w:p>
    <w:p>
      <w:r>
        <w:t>También configura el plugin `javafx-maven-plugin` para lanzar la aplicación desde la clase `MainApp.java`.</w:t>
      </w:r>
    </w:p>
    <w:p>
      <w:pPr>
        <w:pStyle w:val="Heading1"/>
      </w:pPr>
      <w:r>
        <w:t>🧠 Motor de recomendación</w:t>
      </w:r>
    </w:p>
    <w:p>
      <w:r>
        <w:t>La clase `RecomendadorAlgo` implementa el algoritmo principal de sugerencias. Utiliza los siguientes criterios:</w:t>
      </w:r>
    </w:p>
    <w:p>
      <w:r>
        <w:t>- El momento del día (desayuno, almuerzo, cena)</w:t>
      </w:r>
    </w:p>
    <w:p>
      <w:r>
        <w:t>- Las preferencias iniciales del usuario</w:t>
      </w:r>
    </w:p>
    <w:p>
      <w:r>
        <w:t>- La puntuación acumulada de cada comida</w:t>
      </w:r>
    </w:p>
    <w:p>
      <w:r>
        <w:t>- La cercanía calórica al historial del usuario</w:t>
      </w:r>
    </w:p>
    <w:p>
      <w:r>
        <w:t>El motor permite integración externa llamando a: RecomendadorAlgo.recomendar(usuario, historial, cantidad)</w:t>
      </w:r>
    </w:p>
    <w:p>
      <w:pPr>
        <w:pStyle w:val="Heading1"/>
      </w:pPr>
      <w:r>
        <w:t>✅ Conclusión</w:t>
      </w:r>
    </w:p>
    <w:p>
      <w:r>
        <w:t>El sistema de recomendación de comidas desarrollado en JavaFX y Neo4j permite una experiencia personalizada, segura y ampliable. Su arquitectura modular y conectividad con base de datos lo hacen ideal para extenderlo a otras plataformas o usarlo como motor embebido en sistemas mayores.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